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DAA9" w14:textId="085D8A5A" w:rsidR="00BF3946" w:rsidRPr="00687D62" w:rsidRDefault="00001C0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Задание 1. Дано: Необходимо описать: Мобильное клиент-серверное приложение «Список покупок в магазинах» (Примечание: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  <w:r w:rsidR="008A32A3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8A32A3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Основные бизнес-процессы:</w:t>
      </w:r>
    </w:p>
    <w:p w14:paraId="59EC4DC6" w14:textId="5061DA01" w:rsidR="00BF3946" w:rsidRPr="00687D62" w:rsidRDefault="008A32A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Регистрация и авторизация пользователя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Ввод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пароля, получение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token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После авторизации доступ ко всем функциям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2. Создание и управление списками покупок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Создание, редактирование, удаление списков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Добавление товаров с названием, количеством, категорией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3. Отметка товаров как купленных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Изменение флага `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визуальное отображение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4. Совместное использование списков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Приглашение по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доступ к совместному редактированию</w:t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-уведомления      при изменении списков другими пользователями, ведения истории редактирования каждого пользователя.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5. Синхронизация с сервером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данные хранятся на сервере, доступны с разных устройств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6. Выход из системы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01C08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Токен удаляется, данные сохраняются на сервере</w:t>
      </w:r>
    </w:p>
    <w:p w14:paraId="11253F36" w14:textId="77777777" w:rsidR="00001C08" w:rsidRPr="00687D62" w:rsidRDefault="00001C08" w:rsidP="00001C08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Задание 2  Основные функции данного приложения (список должен быть составлен в порядке убывания важности функций для пользователя)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87D62" w:rsidRPr="00687D62" w14:paraId="6074B0BB" w14:textId="77777777" w:rsidTr="002407DB">
        <w:tc>
          <w:tcPr>
            <w:tcW w:w="4320" w:type="dxa"/>
          </w:tcPr>
          <w:p w14:paraId="4EED2849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4320" w:type="dxa"/>
          </w:tcPr>
          <w:p w14:paraId="7B2F4B9D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  <w:proofErr w:type="spellEnd"/>
          </w:p>
        </w:tc>
      </w:tr>
      <w:tr w:rsidR="00687D62" w:rsidRPr="00AB6BB2" w14:paraId="010DD8C0" w14:textId="77777777" w:rsidTr="002407DB">
        <w:tc>
          <w:tcPr>
            <w:tcW w:w="4320" w:type="dxa"/>
          </w:tcPr>
          <w:p w14:paraId="77ACE8F2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редактирование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списков</w:t>
            </w:r>
            <w:proofErr w:type="spellEnd"/>
          </w:p>
        </w:tc>
        <w:tc>
          <w:tcPr>
            <w:tcW w:w="4320" w:type="dxa"/>
          </w:tcPr>
          <w:p w14:paraId="3F718526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нового списка покупок, его переименование или удаление.</w:t>
            </w:r>
          </w:p>
        </w:tc>
      </w:tr>
      <w:tr w:rsidR="00687D62" w:rsidRPr="00AB6BB2" w14:paraId="1C5233C8" w14:textId="77777777" w:rsidTr="00E810CE">
        <w:trPr>
          <w:trHeight w:val="1133"/>
        </w:trPr>
        <w:tc>
          <w:tcPr>
            <w:tcW w:w="4320" w:type="dxa"/>
          </w:tcPr>
          <w:p w14:paraId="0B40FE57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редактирование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4320" w:type="dxa"/>
          </w:tcPr>
          <w:p w14:paraId="576A191C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Наполнение списка позициями, изменение количества, названия и категории.</w:t>
            </w:r>
          </w:p>
        </w:tc>
      </w:tr>
      <w:tr w:rsidR="00687D62" w:rsidRPr="00AB6BB2" w14:paraId="2A147E82" w14:textId="77777777" w:rsidTr="002407DB">
        <w:tc>
          <w:tcPr>
            <w:tcW w:w="4320" w:type="dxa"/>
          </w:tcPr>
          <w:p w14:paraId="18995155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Отметка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купленного</w:t>
            </w:r>
            <w:proofErr w:type="spellEnd"/>
          </w:p>
        </w:tc>
        <w:tc>
          <w:tcPr>
            <w:tcW w:w="4320" w:type="dxa"/>
          </w:tcPr>
          <w:p w14:paraId="4CD1DCE8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Фиксация завершённой покупки — ключевое действие для работы со списком.</w:t>
            </w:r>
          </w:p>
        </w:tc>
      </w:tr>
      <w:tr w:rsidR="00687D62" w:rsidRPr="00AB6BB2" w14:paraId="00D496EE" w14:textId="77777777" w:rsidTr="002407DB">
        <w:tc>
          <w:tcPr>
            <w:tcW w:w="4320" w:type="dxa"/>
          </w:tcPr>
          <w:p w14:paraId="6F460CFA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Синхронизация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сервером</w:t>
            </w:r>
            <w:proofErr w:type="spellEnd"/>
          </w:p>
        </w:tc>
        <w:tc>
          <w:tcPr>
            <w:tcW w:w="4320" w:type="dxa"/>
          </w:tcPr>
          <w:p w14:paraId="6D6CC529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Обеспечивает сохранность и доступность данных на разных устройствах.</w:t>
            </w:r>
          </w:p>
        </w:tc>
      </w:tr>
      <w:tr w:rsidR="00687D62" w:rsidRPr="00AB6BB2" w14:paraId="5D77732A" w14:textId="77777777" w:rsidTr="002407DB">
        <w:tc>
          <w:tcPr>
            <w:tcW w:w="4320" w:type="dxa"/>
          </w:tcPr>
          <w:p w14:paraId="76AEE4A0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Регистрация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</w:t>
            </w:r>
            <w:proofErr w:type="spellEnd"/>
          </w:p>
        </w:tc>
        <w:tc>
          <w:tcPr>
            <w:tcW w:w="4320" w:type="dxa"/>
          </w:tcPr>
          <w:p w14:paraId="2E85C8DC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Идентификация пользователя и обеспечение доступа к персонализированным данным.</w:t>
            </w:r>
          </w:p>
        </w:tc>
      </w:tr>
      <w:tr w:rsidR="00687D62" w:rsidRPr="00AB6BB2" w14:paraId="5E206290" w14:textId="77777777" w:rsidTr="002407DB">
        <w:tc>
          <w:tcPr>
            <w:tcW w:w="4320" w:type="dxa"/>
          </w:tcPr>
          <w:p w14:paraId="4A8A0AE4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Массовая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отметка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4320" w:type="dxa"/>
          </w:tcPr>
          <w:p w14:paraId="2CD0B79A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Позволяет одним действием отметить все товары как купленные («Купить всё»).</w:t>
            </w:r>
          </w:p>
        </w:tc>
      </w:tr>
      <w:tr w:rsidR="00687D62" w:rsidRPr="00AB6BB2" w14:paraId="36994EB2" w14:textId="77777777" w:rsidTr="002407DB">
        <w:tc>
          <w:tcPr>
            <w:tcW w:w="4320" w:type="dxa"/>
          </w:tcPr>
          <w:p w14:paraId="1B72236E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История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покупок</w:t>
            </w:r>
            <w:proofErr w:type="spellEnd"/>
          </w:p>
        </w:tc>
        <w:tc>
          <w:tcPr>
            <w:tcW w:w="4320" w:type="dxa"/>
          </w:tcPr>
          <w:p w14:paraId="04C5E2C5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Хранение информации о купленных ранее товарах с указанием времени покупки.</w:t>
            </w:r>
          </w:p>
        </w:tc>
      </w:tr>
      <w:tr w:rsidR="00687D62" w:rsidRPr="00AB6BB2" w14:paraId="66D3470D" w14:textId="77777777" w:rsidTr="002407DB">
        <w:tc>
          <w:tcPr>
            <w:tcW w:w="4320" w:type="dxa"/>
          </w:tcPr>
          <w:p w14:paraId="326CE62C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Push-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  <w:proofErr w:type="spellEnd"/>
          </w:p>
        </w:tc>
        <w:tc>
          <w:tcPr>
            <w:tcW w:w="4320" w:type="dxa"/>
          </w:tcPr>
          <w:p w14:paraId="16C6E1DB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Информируют пользователя об изменениях в совместных списках или о напоминаниях.</w:t>
            </w:r>
          </w:p>
        </w:tc>
      </w:tr>
      <w:tr w:rsidR="00687D62" w:rsidRPr="00AB6BB2" w14:paraId="1A488B5D" w14:textId="77777777" w:rsidTr="002407DB">
        <w:tc>
          <w:tcPr>
            <w:tcW w:w="4320" w:type="dxa"/>
          </w:tcPr>
          <w:p w14:paraId="5259BC47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Совместное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использование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списка</w:t>
            </w:r>
            <w:proofErr w:type="spellEnd"/>
          </w:p>
        </w:tc>
        <w:tc>
          <w:tcPr>
            <w:tcW w:w="4320" w:type="dxa"/>
          </w:tcPr>
          <w:p w14:paraId="5798C19D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Возможность коллективного редактирования и синхронизации между пользователями.</w:t>
            </w:r>
          </w:p>
        </w:tc>
      </w:tr>
      <w:tr w:rsidR="00687D62" w:rsidRPr="00AB6BB2" w14:paraId="0D37158D" w14:textId="77777777" w:rsidTr="002407DB">
        <w:tc>
          <w:tcPr>
            <w:tcW w:w="4320" w:type="dxa"/>
          </w:tcPr>
          <w:p w14:paraId="6C1734C4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Просмотр и управление несколькими списками</w:t>
            </w:r>
          </w:p>
        </w:tc>
        <w:tc>
          <w:tcPr>
            <w:tcW w:w="4320" w:type="dxa"/>
          </w:tcPr>
          <w:p w14:paraId="51503611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Управление несколькими активными списками по сценариям или магазинам.</w:t>
            </w:r>
          </w:p>
        </w:tc>
      </w:tr>
      <w:tr w:rsidR="00687D62" w:rsidRPr="00AB6BB2" w14:paraId="1670BF21" w14:textId="77777777" w:rsidTr="002407DB">
        <w:tc>
          <w:tcPr>
            <w:tcW w:w="4320" w:type="dxa"/>
          </w:tcPr>
          <w:p w14:paraId="154280DE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Категоризация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4320" w:type="dxa"/>
          </w:tcPr>
          <w:p w14:paraId="3356726E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Группировка товаров по типам (например, овощи, напитки), фильтрация и сортировка.</w:t>
            </w:r>
          </w:p>
        </w:tc>
      </w:tr>
      <w:tr w:rsidR="00687D62" w:rsidRPr="00AB6BB2" w14:paraId="708150C7" w14:textId="77777777" w:rsidTr="002407DB">
        <w:tc>
          <w:tcPr>
            <w:tcW w:w="4320" w:type="dxa"/>
          </w:tcPr>
          <w:p w14:paraId="7E610E4E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Оффлайн-режим</w:t>
            </w:r>
            <w:proofErr w:type="spellEnd"/>
          </w:p>
        </w:tc>
        <w:tc>
          <w:tcPr>
            <w:tcW w:w="4320" w:type="dxa"/>
          </w:tcPr>
          <w:p w14:paraId="6C6EC4D0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Работа со списками без подключения к интернету с последующей синхронизацией.</w:t>
            </w:r>
          </w:p>
        </w:tc>
      </w:tr>
      <w:tr w:rsidR="00687D62" w:rsidRPr="00AB6BB2" w14:paraId="14BBDBA4" w14:textId="77777777" w:rsidTr="002407DB">
        <w:tc>
          <w:tcPr>
            <w:tcW w:w="4320" w:type="dxa"/>
          </w:tcPr>
          <w:p w14:paraId="2C04CDD1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Аналитика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покупок</w:t>
            </w:r>
            <w:proofErr w:type="spellEnd"/>
          </w:p>
        </w:tc>
        <w:tc>
          <w:tcPr>
            <w:tcW w:w="4320" w:type="dxa"/>
          </w:tcPr>
          <w:p w14:paraId="4F589794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Сбор и отображение статистики: часто покупаемые товары, категории, суммы.</w:t>
            </w:r>
          </w:p>
        </w:tc>
      </w:tr>
      <w:tr w:rsidR="00687D62" w:rsidRPr="00AB6BB2" w14:paraId="5DE99DC5" w14:textId="77777777" w:rsidTr="002407DB">
        <w:tc>
          <w:tcPr>
            <w:tcW w:w="4320" w:type="dxa"/>
          </w:tcPr>
          <w:p w14:paraId="05E5D203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Интеллектуальные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автоподсказки</w:t>
            </w:r>
            <w:proofErr w:type="spellEnd"/>
          </w:p>
        </w:tc>
        <w:tc>
          <w:tcPr>
            <w:tcW w:w="4320" w:type="dxa"/>
          </w:tcPr>
          <w:p w14:paraId="5CB66FBD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Автоматическое предложение товаров на основе предыдущих покупок и истории.</w:t>
            </w:r>
          </w:p>
        </w:tc>
      </w:tr>
      <w:tr w:rsidR="00687D62" w:rsidRPr="00AB6BB2" w14:paraId="62474B04" w14:textId="77777777" w:rsidTr="002407DB">
        <w:tc>
          <w:tcPr>
            <w:tcW w:w="4320" w:type="dxa"/>
          </w:tcPr>
          <w:p w14:paraId="66566EEC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Импорт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экспорт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списков</w:t>
            </w:r>
            <w:proofErr w:type="spellEnd"/>
          </w:p>
        </w:tc>
        <w:tc>
          <w:tcPr>
            <w:tcW w:w="4320" w:type="dxa"/>
          </w:tcPr>
          <w:p w14:paraId="1CEA4434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Выгрузка списка в файл или текст, отправка через мессенджеры и почту.</w:t>
            </w:r>
          </w:p>
        </w:tc>
      </w:tr>
      <w:tr w:rsidR="00687D62" w:rsidRPr="00AB6BB2" w14:paraId="0977BA26" w14:textId="77777777" w:rsidTr="002407DB">
        <w:tc>
          <w:tcPr>
            <w:tcW w:w="4320" w:type="dxa"/>
          </w:tcPr>
          <w:p w14:paraId="6415C745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Темная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светлая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интерфейса</w:t>
            </w:r>
            <w:proofErr w:type="spellEnd"/>
          </w:p>
        </w:tc>
        <w:tc>
          <w:tcPr>
            <w:tcW w:w="4320" w:type="dxa"/>
          </w:tcPr>
          <w:p w14:paraId="328A94B5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Настройки внешнего вида приложения под предпочтения пользователя.</w:t>
            </w:r>
          </w:p>
        </w:tc>
      </w:tr>
      <w:tr w:rsidR="00687D62" w:rsidRPr="00AB6BB2" w14:paraId="5E34463D" w14:textId="77777777" w:rsidTr="002407DB">
        <w:tc>
          <w:tcPr>
            <w:tcW w:w="4320" w:type="dxa"/>
          </w:tcPr>
          <w:p w14:paraId="512D07D7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Голосовой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4320" w:type="dxa"/>
          </w:tcPr>
          <w:p w14:paraId="47929A3F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Добавление товаров голосом — удобно в дороге или при занятых руках.</w:t>
            </w:r>
          </w:p>
        </w:tc>
      </w:tr>
      <w:tr w:rsidR="00687D62" w:rsidRPr="00AB6BB2" w14:paraId="64CD84FB" w14:textId="77777777" w:rsidTr="002407DB">
        <w:tc>
          <w:tcPr>
            <w:tcW w:w="4320" w:type="dxa"/>
          </w:tcPr>
          <w:p w14:paraId="16778CD2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Интеграция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голосовыми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помощниками</w:t>
            </w:r>
            <w:proofErr w:type="spellEnd"/>
          </w:p>
        </w:tc>
        <w:tc>
          <w:tcPr>
            <w:tcW w:w="4320" w:type="dxa"/>
          </w:tcPr>
          <w:p w14:paraId="03621508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Управление списками через 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Siri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Google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Assistant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другие платформы.</w:t>
            </w:r>
          </w:p>
        </w:tc>
      </w:tr>
      <w:tr w:rsidR="00687D62" w:rsidRPr="00AB6BB2" w14:paraId="24316A07" w14:textId="77777777" w:rsidTr="002407DB">
        <w:tc>
          <w:tcPr>
            <w:tcW w:w="4320" w:type="dxa"/>
          </w:tcPr>
          <w:p w14:paraId="3B73906A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Избранные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товары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шаблоны</w:t>
            </w:r>
            <w:proofErr w:type="spellEnd"/>
          </w:p>
        </w:tc>
        <w:tc>
          <w:tcPr>
            <w:tcW w:w="4320" w:type="dxa"/>
          </w:tcPr>
          <w:p w14:paraId="5B77F651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Создание шаблонов и сохранение часто используемых товаров для быстрого доступа.</w:t>
            </w:r>
          </w:p>
        </w:tc>
      </w:tr>
      <w:tr w:rsidR="00687D62" w:rsidRPr="00AB6BB2" w14:paraId="0D36DBE0" w14:textId="77777777" w:rsidTr="002407DB">
        <w:tc>
          <w:tcPr>
            <w:tcW w:w="4320" w:type="dxa"/>
          </w:tcPr>
          <w:p w14:paraId="16BD57E7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сроках</w:t>
            </w:r>
            <w:proofErr w:type="spellEnd"/>
          </w:p>
        </w:tc>
        <w:tc>
          <w:tcPr>
            <w:tcW w:w="4320" w:type="dxa"/>
          </w:tcPr>
          <w:p w14:paraId="78E1E5B9" w14:textId="77777777" w:rsidR="003A72B9" w:rsidRPr="00687D62" w:rsidRDefault="003A72B9" w:rsidP="002407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Оповещения о регулярных или предстоящих покупках на заданные даты или периоды.</w:t>
            </w:r>
          </w:p>
        </w:tc>
      </w:tr>
    </w:tbl>
    <w:p w14:paraId="76DBE575" w14:textId="77777777" w:rsidR="003A72B9" w:rsidRPr="00687D62" w:rsidRDefault="003A72B9" w:rsidP="003A72B9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lang w:val="ru-RU"/>
        </w:rPr>
        <w:t>Задание 3. Синхронизация данных между клиентом и сервером</w:t>
      </w:r>
    </w:p>
    <w:p w14:paraId="01B7370F" w14:textId="77777777" w:rsidR="003A72B9" w:rsidRPr="00687D62" w:rsidRDefault="003A72B9" w:rsidP="003A72B9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сценарии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синхронизации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3974"/>
        <w:gridCol w:w="2250"/>
      </w:tblGrid>
      <w:tr w:rsidR="00687D62" w:rsidRPr="00687D62" w14:paraId="5DD5D949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EAED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Сценарий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73F2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E068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сервера</w:t>
            </w:r>
            <w:proofErr w:type="spellEnd"/>
          </w:p>
        </w:tc>
      </w:tr>
      <w:tr w:rsidR="00687D62" w:rsidRPr="00687D62" w14:paraId="44DE0EEC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A7BF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4F9B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/lists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EC02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Новый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list_id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created_at</w:t>
            </w:r>
            <w:proofErr w:type="spellEnd"/>
          </w:p>
        </w:tc>
      </w:tr>
      <w:tr w:rsidR="00687D62" w:rsidRPr="00687D62" w14:paraId="2980F8BA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59DD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3CDE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/lists/{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list_id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D25D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Статус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выполнения</w:t>
            </w:r>
            <w:proofErr w:type="spellEnd"/>
          </w:p>
        </w:tc>
      </w:tr>
      <w:tr w:rsidR="00687D62" w:rsidRPr="00687D62" w14:paraId="6A0CAEDA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C139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всех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списков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6C0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 /lists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24F0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Списки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товары</w:t>
            </w:r>
            <w:proofErr w:type="spellEnd"/>
          </w:p>
        </w:tc>
      </w:tr>
      <w:tr w:rsidR="00687D62" w:rsidRPr="00687D62" w14:paraId="7920DAA0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CCB9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7B6C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/lists/{id}/items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AA23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item_id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created_at</w:t>
            </w:r>
            <w:proofErr w:type="spellEnd"/>
          </w:p>
        </w:tc>
      </w:tr>
      <w:tr w:rsidR="00687D62" w:rsidRPr="00687D62" w14:paraId="19BFFFD6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2B20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Редактирование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6654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 /lists/{id}/items/{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item_id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A086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Обновлённые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поля</w:t>
            </w:r>
            <w:proofErr w:type="spellEnd"/>
          </w:p>
        </w:tc>
      </w:tr>
      <w:tr w:rsidR="00687D62" w:rsidRPr="00687D62" w14:paraId="63F5A7D3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6F55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Отметка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купленного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11BA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PATCH /lists/{id}/items/{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item_id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}/toggle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0489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purchased: true,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purchased_at</w:t>
            </w:r>
            <w:proofErr w:type="spellEnd"/>
          </w:p>
        </w:tc>
      </w:tr>
      <w:tr w:rsidR="00687D62" w:rsidRPr="00687D62" w14:paraId="74977099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425C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Массовая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отметка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B52B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PATCH /lists/{id}/items/bulk-toggle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DBC1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Обновлённый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proofErr w:type="spellEnd"/>
          </w:p>
        </w:tc>
      </w:tr>
      <w:tr w:rsidR="00687D62" w:rsidRPr="00687D62" w14:paraId="27AE8ED3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697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062F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/lists/{id}/items/{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item_id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F23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Статус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выполнения</w:t>
            </w:r>
            <w:proofErr w:type="spellEnd"/>
          </w:p>
        </w:tc>
      </w:tr>
      <w:tr w:rsidR="00687D62" w:rsidRPr="00687D62" w14:paraId="671B5056" w14:textId="77777777" w:rsidTr="00E810CE">
        <w:trPr>
          <w:trHeight w:val="106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F576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Push-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B4A5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WebSocket / Firebase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CC53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Оповещение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участников</w:t>
            </w:r>
            <w:proofErr w:type="spellEnd"/>
          </w:p>
        </w:tc>
      </w:tr>
      <w:tr w:rsidR="00687D62" w:rsidRPr="00687D62" w14:paraId="66E8A36C" w14:textId="77777777" w:rsidTr="003A72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D853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Оффлайн-синхронизация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9CE8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 /sync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1EF7" w14:textId="77777777" w:rsidR="003A72B9" w:rsidRPr="00687D62" w:rsidRDefault="003A72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Слияние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разрешение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конфликтов</w:t>
            </w:r>
            <w:proofErr w:type="spellEnd"/>
          </w:p>
        </w:tc>
      </w:tr>
    </w:tbl>
    <w:p w14:paraId="05D26132" w14:textId="77777777" w:rsidR="003A72B9" w:rsidRPr="00687D62" w:rsidRDefault="003A72B9" w:rsidP="003A72B9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Примеры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REST API</w:t>
      </w:r>
    </w:p>
    <w:p w14:paraId="72E77CE0" w14:textId="77777777" w:rsidR="003A72B9" w:rsidRPr="00687D62" w:rsidRDefault="003A72B9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нового списка —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1/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lists</w:t>
      </w:r>
    </w:p>
    <w:p w14:paraId="35AE82AE" w14:textId="77777777" w:rsidR="003A72B9" w:rsidRPr="00687D62" w:rsidRDefault="003A72B9" w:rsidP="003A72B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": "Закупка на выходные"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123",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": "Закупка на выходные",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created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": "2025-06-25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10:15:00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}</w:t>
      </w:r>
    </w:p>
    <w:p w14:paraId="02D816DF" w14:textId="77777777" w:rsidR="003A72B9" w:rsidRPr="00687D62" w:rsidRDefault="003A72B9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POST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/v1/lists/abc123/items</w:t>
      </w:r>
    </w:p>
    <w:p w14:paraId="36F20B54" w14:textId="77777777" w:rsidR="003A72B9" w:rsidRPr="00687D62" w:rsidRDefault="003A72B9" w:rsidP="003A72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Request: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"name":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Яйца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"quantity": 10,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"category":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"itm001",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"name":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Яйца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"quantity": 10,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"category":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"purchased": false,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"2025-06-25T10:16:00Z"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7EA976B2" w14:textId="77777777" w:rsidR="003A72B9" w:rsidRPr="00687D62" w:rsidRDefault="003A72B9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Обновление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PUT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/v1/lists/abc123/items/itm001</w:t>
      </w:r>
    </w:p>
    <w:p w14:paraId="463B920F" w14:textId="77777777" w:rsidR="003A72B9" w:rsidRPr="00687D62" w:rsidRDefault="003A72B9" w:rsidP="003A72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Request: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"name":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Яйца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деревенские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"quantity": 12,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"category":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"itm001",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"name":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Яйца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деревенские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"quantity": 12,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"category":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updated_at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"2025-06-25T10:45:00Z"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765F2BFA" w14:textId="77777777" w:rsidR="003A72B9" w:rsidRPr="00687D62" w:rsidRDefault="003A72B9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Отметка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купленного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PATCH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/v1/lists/abc123/items/itm001/toggle</w:t>
      </w:r>
    </w:p>
    <w:p w14:paraId="3C27108E" w14:textId="77777777" w:rsidR="003A72B9" w:rsidRPr="00687D62" w:rsidRDefault="003A72B9" w:rsidP="003A72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"itm001",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"purchased": true,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"2025-06-25T11:05:00Z"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1B2DF71" w14:textId="77777777" w:rsidR="003A72B9" w:rsidRPr="00687D62" w:rsidRDefault="003A72B9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Массовая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покупка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PATCH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/v1/lists/abc123/items/bulk-toggle</w:t>
      </w:r>
    </w:p>
    <w:p w14:paraId="0632D350" w14:textId="77777777" w:rsidR="003A72B9" w:rsidRPr="00687D62" w:rsidRDefault="003A72B9" w:rsidP="003A72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Request: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item_ids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["itm002", "itm003", "itm004"]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"updated": [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gram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{</w:t>
      </w:r>
      <w:proofErr w:type="gram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"itm002", "purchased": true,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25T11:07:00Z"},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"itm003", "purchased": true,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"2025-06-25T11:07:01Z"},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"itm004", "purchased": true,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"2025-06-25T11:07:02Z"}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6E14EB2" w14:textId="77777777" w:rsidR="003A72B9" w:rsidRPr="00687D62" w:rsidRDefault="003A72B9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Оффлайн-синхронизация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POST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/v1/sync</w:t>
      </w:r>
    </w:p>
    <w:p w14:paraId="6C94EA10" w14:textId="77777777" w:rsidR="003A72B9" w:rsidRPr="00687D62" w:rsidRDefault="003A72B9" w:rsidP="003A72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Request: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pending_updates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[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gram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{</w:t>
      </w:r>
      <w:proofErr w:type="gram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"action":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update_item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"itm005",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"fields": 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"name":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Кефир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"quantity": 2,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"purchased": true,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"2025-06-25T09:50:00Z"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"synced": true,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"conflicts": []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615EE50" w14:textId="77777777" w:rsidR="00E810CE" w:rsidRDefault="00E810CE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4CD76" w14:textId="77777777" w:rsidR="00E810CE" w:rsidRDefault="00E810CE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45B21" w14:textId="72645E5B" w:rsidR="003A72B9" w:rsidRPr="00687D62" w:rsidRDefault="003A72B9" w:rsidP="003A72B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уведомлений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GET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/v1/notifications</w:t>
      </w:r>
    </w:p>
    <w:p w14:paraId="7E88C971" w14:textId="77777777" w:rsidR="003A72B9" w:rsidRPr="00687D62" w:rsidRDefault="003A72B9" w:rsidP="003A72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[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notification_id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"n001",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"type":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list_shared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"message":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Ирина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поделилась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вами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списком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Семейный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»",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"2025-06-25T08:00:00Z",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is_read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false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},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notification_id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"n002",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"type":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item_purchased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"message":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Андрей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отметил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Молоко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купленное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"2025-06-25T08:30:00Z",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is_read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false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]</w:t>
      </w:r>
    </w:p>
    <w:p w14:paraId="3BC2552F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 w14:paraId="170FEE0F" w14:textId="74CAD9D7" w:rsidR="00687D62" w:rsidRPr="00687D62" w:rsidRDefault="00687D62" w:rsidP="00E810CE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lang w:val="ru-RU"/>
        </w:rPr>
        <w:t>Описание интерфейса экрана «Список покупок»</w:t>
      </w:r>
    </w:p>
    <w:p w14:paraId="2D2929BE" w14:textId="77777777" w:rsidR="00E810CE" w:rsidRDefault="00687D62" w:rsidP="00687D6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Экран представляет собой список товаров, сгруппированных по статусу: «Нужно купить» и «Куплено». Каждый товар отображается в виде строки с названием, количеством и чекбоксом для отметки как купленного. Верхняя панель содержит название списка и иконку меню. Внизу — кнопка добавления товара.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Основные элементы экрана:</w:t>
      </w:r>
    </w:p>
    <w:p w14:paraId="2A256578" w14:textId="25E8CE16" w:rsidR="00687D62" w:rsidRDefault="00E810CE" w:rsidP="00687D6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Заголовок: название списка (например, «На неделю»)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Кнопка меню (иконка «</w:t>
      </w:r>
      <w:r w:rsidR="00687D62" w:rsidRPr="00687D62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⋮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») — доступ к действиям со списком: переименовать, удалить, поделиться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Блок товаров: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Название товара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Количество (если задано)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Чекбокс — отметить как купленный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Отображение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названием, если товар куплен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Кнопка «+» — добавление нового товара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Кнопка «Купить всё» (массовая отметка)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Статус оффлайн/онлайн — отображается при потере соединения</w:t>
      </w:r>
    </w:p>
    <w:p w14:paraId="6F36DB62" w14:textId="75806A0E" w:rsidR="00AB6BB2" w:rsidRPr="00687D62" w:rsidRDefault="00AB6BB2" w:rsidP="00687D6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6B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https://www.figma.com/design/31vBiHuiIYoIWVGHfl1Khj/Untitled?node-id=0-1&amp;t=6MK39P87205nDu6r-1</w:t>
      </w:r>
    </w:p>
    <w:p w14:paraId="4592F4C3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</w:t>
      </w: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UML</w:t>
      </w: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 xml:space="preserve"> диаграммы, указать используемые </w:t>
      </w: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API</w:t>
      </w: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 xml:space="preserve"> методы, передаваемые и получаемые параметры, описать процесс хранения информации о покупках пользователя).</w:t>
      </w:r>
    </w:p>
    <w:p w14:paraId="59EAEC97" w14:textId="77777777" w:rsidR="00687D62" w:rsidRPr="00687D62" w:rsidRDefault="00687D62" w:rsidP="00687D62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lang w:val="ru-RU"/>
        </w:rPr>
        <w:t>Описание поведения</w:t>
      </w:r>
    </w:p>
    <w:p w14:paraId="24834396" w14:textId="77777777" w:rsidR="00687D62" w:rsidRPr="00687D62" w:rsidRDefault="00687D62" w:rsidP="00687D6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Пользователь отмечает товар как купленный через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UI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(нажатие чекбокса, свайп или голос).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2.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UI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немедленно обновляет визуальный статус товара (</w:t>
      </w:r>
      <w:r w:rsidRPr="00687D62">
        <w:rPr>
          <w:rFonts w:ascii="Segoe UI Symbol" w:hAnsi="Segoe UI Symbol" w:cs="Segoe UI Symbol"/>
          <w:color w:val="000000" w:themeColor="text1"/>
          <w:sz w:val="28"/>
          <w:szCs w:val="28"/>
          <w:lang w:val="ru-RU"/>
        </w:rPr>
        <w:t>✓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серый цвет, зачёркнутый текст).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3. Клиент отправляет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PATCH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-запрос на сервер.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4. Сервер устанавливает `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и сохраняет `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(время покупки).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5. В ответ клиент получает обновлённый товар, обновляет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UI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и, если список совместный, показывает уведомление.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6. При отсутствии подключения изменения сохраняются локально и позже отправляются батчем через `/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sync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5AC48617" w14:textId="77777777" w:rsidR="00687D62" w:rsidRPr="00687D62" w:rsidRDefault="00687D62" w:rsidP="00687D6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687D62">
        <w:rPr>
          <w:rFonts w:ascii="Times New Roman" w:hAnsi="Times New Roman" w:cs="Times New Roman"/>
          <w:color w:val="000000" w:themeColor="text1"/>
        </w:rPr>
        <w:lastRenderedPageBreak/>
        <w:t xml:space="preserve">REST API </w:t>
      </w:r>
      <w:proofErr w:type="spellStart"/>
      <w:r w:rsidRPr="00687D62">
        <w:rPr>
          <w:rFonts w:ascii="Times New Roman" w:hAnsi="Times New Roman" w:cs="Times New Roman"/>
          <w:color w:val="000000" w:themeColor="text1"/>
        </w:rPr>
        <w:t>методы</w:t>
      </w:r>
      <w:proofErr w:type="spellEnd"/>
    </w:p>
    <w:p w14:paraId="40590DD3" w14:textId="77777777" w:rsidR="00687D62" w:rsidRPr="00687D62" w:rsidRDefault="00687D62" w:rsidP="00687D6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PATCH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/v1/lists/{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list_id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}/items/{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}/toggle</w:t>
      </w:r>
    </w:p>
    <w:p w14:paraId="33743FF4" w14:textId="11DD2992" w:rsidR="00687D62" w:rsidRPr="00687D62" w:rsidRDefault="00687D62" w:rsidP="00687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"itm123",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"purchased": true,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"2025-06-25T13:55:00Z"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DC6477D" w14:textId="77777777" w:rsidR="00687D62" w:rsidRPr="00687D62" w:rsidRDefault="00687D62" w:rsidP="00687D6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PATCH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/v1/lists/{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list_id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}/items/bulk-toggle</w:t>
      </w:r>
    </w:p>
    <w:p w14:paraId="0AB143B5" w14:textId="575C7B05" w:rsidR="00687D62" w:rsidRPr="00687D62" w:rsidRDefault="00687D62" w:rsidP="00687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Request: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item_ids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["itm123", "itm124", "itm125"]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"updated": [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gram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{</w:t>
      </w:r>
      <w:proofErr w:type="gram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"itm123", "purchased": true,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"2025-06-25T13:56:00Z"},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"itm124", "purchased": true,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"2025-06-25T13:56:01Z"},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"itm125", "purchased": true,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"2025-06-25T13:56:02Z"}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D7F1A32" w14:textId="77777777" w:rsidR="00687D62" w:rsidRPr="00687D62" w:rsidRDefault="00687D62" w:rsidP="00687D6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/v1/sync</w:t>
      </w:r>
    </w:p>
    <w:p w14:paraId="201CC6C9" w14:textId="456BDDDF" w:rsidR="00687D62" w:rsidRPr="00687D62" w:rsidRDefault="00687D62" w:rsidP="00687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Request: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pending_updates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[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gram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{</w:t>
      </w:r>
      <w:proofErr w:type="gram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"action":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update_item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"itm001",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"fields": 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"purchased": true,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"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": "2025-06-25T14:10:00Z"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Response: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"synced": true,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"conflicts": []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B02BF9A" w14:textId="77777777" w:rsidR="00687D62" w:rsidRPr="00687D62" w:rsidRDefault="00687D62" w:rsidP="00687D62">
      <w:pPr>
        <w:pStyle w:val="Heading1"/>
        <w:rPr>
          <w:rFonts w:ascii="Times New Roman" w:hAnsi="Times New Roman" w:cs="Times New Roman"/>
          <w:color w:val="000000" w:themeColor="text1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</w:rPr>
        <w:t>Структура</w:t>
      </w:r>
      <w:proofErr w:type="spellEnd"/>
      <w:r w:rsidRPr="00687D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</w:rPr>
        <w:t>хранения</w:t>
      </w:r>
      <w:proofErr w:type="spellEnd"/>
      <w:r w:rsidRPr="00687D62">
        <w:rPr>
          <w:rFonts w:ascii="Times New Roman" w:hAnsi="Times New Roman" w:cs="Times New Roman"/>
          <w:color w:val="000000" w:themeColor="text1"/>
        </w:rPr>
        <w:t xml:space="preserve"> в БД</w:t>
      </w:r>
    </w:p>
    <w:p w14:paraId="037D1B5D" w14:textId="238D0B9A" w:rsidR="00687D62" w:rsidRPr="00687D62" w:rsidRDefault="00687D62" w:rsidP="00687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id: UUID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list_id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UUID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привязка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списку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name: TEXT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quantity: INTEGER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purchased: BOOLEAN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статус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покупки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TIMESTAMP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покупки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is_favorite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BOOLEAN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избранное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updated_at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TIMESTAMP -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последнего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</w:t>
      </w:r>
      <w:proofErr w:type="spellEnd"/>
    </w:p>
    <w:p w14:paraId="718F7CE6" w14:textId="77777777" w:rsidR="00687D62" w:rsidRPr="00687D62" w:rsidRDefault="00687D62" w:rsidP="00687D62">
      <w:pPr>
        <w:pStyle w:val="Heading1"/>
        <w:rPr>
          <w:rFonts w:ascii="Times New Roman" w:hAnsi="Times New Roman" w:cs="Times New Roman"/>
          <w:color w:val="000000" w:themeColor="text1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</w:rPr>
        <w:t>Поддерживаемые</w:t>
      </w:r>
      <w:proofErr w:type="spellEnd"/>
      <w:r w:rsidRPr="00687D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</w:rPr>
        <w:t>сценарии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87D62" w:rsidRPr="00687D62" w14:paraId="44CC4BB4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73A6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Сценарий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76F5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Поведение</w:t>
            </w:r>
            <w:proofErr w:type="spellEnd"/>
          </w:p>
        </w:tc>
      </w:tr>
      <w:tr w:rsidR="00687D62" w:rsidRPr="00687D62" w14:paraId="55FD36B8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02CB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Индивидуальная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покупка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0DC0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PATCH /toggle —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изменяет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purchased и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purchased_at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687D62" w:rsidRPr="00AB6BB2" w14:paraId="370D52FA" w14:textId="77777777" w:rsidTr="00E810CE">
        <w:trPr>
          <w:trHeight w:val="123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24FB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Массовая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покупка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9FDA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PATCH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/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bulk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toggle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— все выбранные товары получают статус 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purchased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687D62" w:rsidRPr="00AB6BB2" w14:paraId="76A76960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0010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Оффлайн-режим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24FB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Изменения сохраняются в локальной очереди и отправляются позже через /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sync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687D62" w:rsidRPr="00AB6BB2" w14:paraId="212BD78C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90EC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История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покупок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69C1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Поле 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purchased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используется для отображения и статистики.</w:t>
            </w:r>
          </w:p>
        </w:tc>
      </w:tr>
      <w:tr w:rsidR="00687D62" w:rsidRPr="00AB6BB2" w14:paraId="0C7E4DDA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E5CF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Push-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08C5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Уведомления участникам совместного списка через 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Firebase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/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WebSocket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687D62" w:rsidRPr="00AB6BB2" w14:paraId="12C8D213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754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F821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После покупки товар помечается визуально и отображается дата/время покупки.</w:t>
            </w:r>
          </w:p>
        </w:tc>
      </w:tr>
      <w:tr w:rsidR="00687D62" w:rsidRPr="00AB6BB2" w14:paraId="502D0EAF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CC57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Аналитика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EA3D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Система учитывает товары с 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purchased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=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для построения рекомендаций.</w:t>
            </w:r>
          </w:p>
        </w:tc>
      </w:tr>
      <w:tr w:rsidR="00687D62" w:rsidRPr="00AB6BB2" w14:paraId="03C20D63" w14:textId="77777777" w:rsidTr="00687D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3866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Голосовое</w:t>
            </w:r>
            <w:proofErr w:type="spellEnd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управление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7F50" w14:textId="77777777" w:rsidR="00687D62" w:rsidRPr="00687D62" w:rsidRDefault="00687D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87D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может голосом активировать покупку товара.</w:t>
            </w:r>
          </w:p>
        </w:tc>
      </w:tr>
    </w:tbl>
    <w:p w14:paraId="33301E03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14:paraId="386B80CF" w14:textId="77777777" w:rsidR="00687D62" w:rsidRPr="00687D62" w:rsidRDefault="00687D62" w:rsidP="00687D62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lang w:val="ru-RU"/>
        </w:rPr>
        <w:t>Основные сложности разработки приложения «Список покупок»</w:t>
      </w:r>
    </w:p>
    <w:p w14:paraId="0F3944D1" w14:textId="367FEC37" w:rsidR="00687D62" w:rsidRPr="00687D62" w:rsidRDefault="00687D62" w:rsidP="00687D62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Синхронизация данных между клиентом и сервером</w:t>
      </w:r>
    </w:p>
    <w:p w14:paraId="2311C192" w14:textId="1C55CE5D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Обновление статусов товаров и списков в реальном времени.</w:t>
      </w:r>
    </w:p>
    <w:p w14:paraId="7B3BC7FD" w14:textId="5409F055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Разрешение конфликтов при одновременном редактировании одним или несколькими пользователями.</w:t>
      </w:r>
    </w:p>
    <w:p w14:paraId="3F743FD4" w14:textId="7DC6F09F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Обработка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-уведомлений при совместной работе.</w:t>
      </w:r>
    </w:p>
    <w:p w14:paraId="69C178DC" w14:textId="22122129" w:rsidR="00687D62" w:rsidRPr="00687D62" w:rsidRDefault="00687D62" w:rsidP="00687D62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0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оффлайн-режимом</w:t>
      </w:r>
      <w:proofErr w:type="spellEnd"/>
    </w:p>
    <w:p w14:paraId="3E468FC0" w14:textId="4F5B5489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кэширование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локальных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058DF2" w14:textId="056A0556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Синхронизация данных через батч-запросы после восстановления соединения.</w:t>
      </w:r>
    </w:p>
    <w:p w14:paraId="5423448B" w14:textId="1C5F0C5D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Разрешение конфликтов между оффлайн- и онлайн-версиями данных.</w:t>
      </w:r>
    </w:p>
    <w:p w14:paraId="68097B36" w14:textId="6C67E9E7" w:rsidR="00687D62" w:rsidRPr="00687D62" w:rsidRDefault="00687D62" w:rsidP="00687D62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0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Аутентификация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  <w:proofErr w:type="spellEnd"/>
    </w:p>
    <w:p w14:paraId="4EC8A3FA" w14:textId="6633413F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Поддержка входа по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/паролю и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OAuth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247941A" w14:textId="584CFBA7" w:rsidR="00687D62" w:rsidRPr="00687D62" w:rsidRDefault="00E810CE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Безопасное хранение токенов и защита 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="00687D62"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F095A9A" w14:textId="4B2FA0F4" w:rsidR="00687D62" w:rsidRPr="00687D62" w:rsidRDefault="00687D62" w:rsidP="00687D62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Контроль доступа к общим спискам и их разграничение (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editor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viewer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74E57F6A" w14:textId="03ACD4DD" w:rsidR="00687D62" w:rsidRPr="00687D62" w:rsidRDefault="00687D62" w:rsidP="00687D62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0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proofErr w:type="spellEnd"/>
    </w:p>
    <w:p w14:paraId="23560291" w14:textId="7E4C2B8C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Эффективная структура хранения товаров и истории покупок.</w:t>
      </w:r>
    </w:p>
    <w:p w14:paraId="35AD2E4C" w14:textId="70DD8BE1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0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Индексация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`, `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purchased_at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`, `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updated_at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`.</w:t>
      </w:r>
    </w:p>
    <w:p w14:paraId="4FD5E73C" w14:textId="6F0D6B62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1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Поддержка избранных товаров и шаблонов.</w:t>
      </w:r>
    </w:p>
    <w:p w14:paraId="5C14C987" w14:textId="340320E9" w:rsidR="00687D62" w:rsidRPr="00687D62" w:rsidRDefault="00687D62" w:rsidP="00687D62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0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UI/UX и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инклюзивность</w:t>
      </w:r>
      <w:proofErr w:type="spellEnd"/>
    </w:p>
    <w:p w14:paraId="24842CFE" w14:textId="4FB50854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Простота интерфейса при богатом функционале.</w:t>
      </w:r>
    </w:p>
    <w:p w14:paraId="7DBEC3CB" w14:textId="546C097E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Интуитивность при использовании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-уведомлений, истории, голосового ввода.</w:t>
      </w:r>
    </w:p>
    <w:p w14:paraId="1A6A3371" w14:textId="39BE4BBB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Быстрая доступность функций: чекбокс, свайп, фильтры, избранное.</w:t>
      </w:r>
    </w:p>
    <w:p w14:paraId="774430B7" w14:textId="192F9479" w:rsidR="00687D62" w:rsidRPr="00687D62" w:rsidRDefault="00687D62" w:rsidP="00687D62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расширенного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функционала</w:t>
      </w:r>
      <w:proofErr w:type="spellEnd"/>
    </w:p>
    <w:p w14:paraId="0E0DE54E" w14:textId="0ADC1FD8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Массовые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товарами</w:t>
      </w:r>
      <w:proofErr w:type="spellEnd"/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228886" w14:textId="0A80D0EF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Автоматическая аналитика (популярные товары, частота, сезонность).</w:t>
      </w:r>
    </w:p>
    <w:p w14:paraId="35DC5672" w14:textId="7502E10E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Голосовое управление через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Assistant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Siri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0ED1E1E" w14:textId="77777777" w:rsidR="00687D62" w:rsidRPr="00AB6BB2" w:rsidRDefault="00687D62" w:rsidP="00687D62">
      <w:pPr>
        <w:pStyle w:val="Heading1"/>
        <w:rPr>
          <w:rFonts w:ascii="Times New Roman" w:hAnsi="Times New Roman" w:cs="Times New Roman"/>
          <w:color w:val="000000" w:themeColor="text1"/>
          <w:lang w:val="ru-RU"/>
        </w:rPr>
      </w:pPr>
      <w:r w:rsidRPr="00AB6BB2">
        <w:rPr>
          <w:rFonts w:ascii="Times New Roman" w:hAnsi="Times New Roman" w:cs="Times New Roman"/>
          <w:color w:val="000000" w:themeColor="text1"/>
          <w:lang w:val="ru-RU"/>
        </w:rPr>
        <w:t>Вопросы к заказчику</w:t>
      </w:r>
    </w:p>
    <w:p w14:paraId="03A9426A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Будет ли реализована совместная работа над списками?</w:t>
      </w:r>
    </w:p>
    <w:p w14:paraId="0F658400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Какие роли пользователей предусмотрены (администратор, редактор, наблюдатель)?</w:t>
      </w:r>
    </w:p>
    <w:p w14:paraId="44859CE9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Нужно ли реализовать избранные товары и шаблоны списков?</w:t>
      </w:r>
    </w:p>
    <w:p w14:paraId="54E1773A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Нужна ли история покупок? На какой срок хранить и можно ли очищать?</w:t>
      </w:r>
    </w:p>
    <w:p w14:paraId="68A7CB14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Должны ли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-уведомления быть обязательными или пользователь может отключать их?</w:t>
      </w:r>
    </w:p>
    <w:p w14:paraId="0826A466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Требуется ли веб-версия или только мобильная платформа?</w:t>
      </w:r>
    </w:p>
    <w:p w14:paraId="4D7D8045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Нужна ли поддержка тёмной темы и доступности (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voice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over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)?</w:t>
      </w:r>
    </w:p>
    <w:p w14:paraId="62AEBF24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 Какие требования по скорости синхронизации и оффлайн-работе?</w:t>
      </w:r>
    </w:p>
    <w:p w14:paraId="64E7AD61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Требуется ли интеграция с внешними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(например, 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 магазинов)?</w:t>
      </w:r>
    </w:p>
    <w:p w14:paraId="26F35242" w14:textId="77777777" w:rsidR="00687D62" w:rsidRPr="00687D62" w:rsidRDefault="00687D62" w:rsidP="00687D6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Какие бизнес-метрики важны: частота использования, количество покупок, завершённость?</w:t>
      </w:r>
    </w:p>
    <w:p w14:paraId="5BCFDAED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r w:rsidRPr="00687D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Задание 7!</w:t>
      </w:r>
    </w:p>
    <w:p w14:paraId="500E98DA" w14:textId="77777777" w:rsidR="00687D62" w:rsidRPr="00687D62" w:rsidRDefault="00687D62" w:rsidP="00687D6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bo4kxtfv8k1h" w:colFirst="0" w:colLast="0"/>
      <w:bookmarkEnd w:id="0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Общая стоимость книг для каждого автора (отсортировано по убыванию)</w:t>
      </w:r>
    </w:p>
    <w:p w14:paraId="5B0ACC78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a.AuthorName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SUM(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b.Price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</w:p>
    <w:p w14:paraId="4852F94D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 Authors a</w:t>
      </w:r>
    </w:p>
    <w:p w14:paraId="3232D36B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JOIN Books b ON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a.Id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b.AuthorId</w:t>
      </w:r>
      <w:proofErr w:type="spellEnd"/>
    </w:p>
    <w:p w14:paraId="62E57E8B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a.AuthorName</w:t>
      </w:r>
      <w:proofErr w:type="spellEnd"/>
      <w:proofErr w:type="gramEnd"/>
    </w:p>
    <w:p w14:paraId="19349010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ORDER BY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DESC;</w:t>
      </w:r>
    </w:p>
    <w:p w14:paraId="10876911" w14:textId="77777777" w:rsidR="00687D62" w:rsidRPr="00687D62" w:rsidRDefault="00687D62" w:rsidP="00687D6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kvgz0clr0lp8" w:colFirst="0" w:colLast="0"/>
      <w:bookmarkEnd w:id="1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Авторы, у которых стоимость книг превышает 150</w:t>
      </w:r>
    </w:p>
    <w:p w14:paraId="35D66DF2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a.AuthorName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SUM(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b.Price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</w:p>
    <w:p w14:paraId="7E449C4D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 Authors a</w:t>
      </w:r>
    </w:p>
    <w:p w14:paraId="292D2970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JOIN Books b ON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a.Id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b.AuthorId</w:t>
      </w:r>
      <w:proofErr w:type="spellEnd"/>
    </w:p>
    <w:p w14:paraId="449B8414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a.AuthorName</w:t>
      </w:r>
      <w:proofErr w:type="spellEnd"/>
      <w:proofErr w:type="gramEnd"/>
    </w:p>
    <w:p w14:paraId="1D26DDAB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HAVING SUM(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b.Price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&gt; 1500;</w:t>
      </w:r>
    </w:p>
    <w:p w14:paraId="771299E5" w14:textId="77777777" w:rsidR="00687D62" w:rsidRPr="00687D62" w:rsidRDefault="00687D62" w:rsidP="00687D6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h1sogahkd7av" w:colFirst="0" w:colLast="0"/>
      <w:bookmarkEnd w:id="2"/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Авторы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количеством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книг</w:t>
      </w:r>
      <w:proofErr w:type="spellEnd"/>
    </w:p>
    <w:p w14:paraId="1FA6EFE9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a.AuthorName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COUNT(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b.Id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BookCount</w:t>
      </w:r>
      <w:proofErr w:type="spellEnd"/>
    </w:p>
    <w:p w14:paraId="624E9216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 Authors a</w:t>
      </w:r>
    </w:p>
    <w:p w14:paraId="7B474B07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LEFT JOIN Books b ON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a.Id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b.AuthorId</w:t>
      </w:r>
      <w:proofErr w:type="spellEnd"/>
    </w:p>
    <w:p w14:paraId="7916411A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GROUP BY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a.AuthorName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5CC827F" w14:textId="77777777" w:rsidR="00687D62" w:rsidRPr="00687D62" w:rsidRDefault="00687D62" w:rsidP="00687D6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venjoobcrmxy" w:colFirst="0" w:colLast="0"/>
      <w:bookmarkEnd w:id="3"/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Авторы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</w:t>
      </w:r>
      <w:proofErr w:type="spell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книг</w:t>
      </w:r>
      <w:proofErr w:type="spellEnd"/>
    </w:p>
    <w:p w14:paraId="71B72C4F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a.AuthorName</w:t>
      </w:r>
      <w:proofErr w:type="spellEnd"/>
      <w:proofErr w:type="gramEnd"/>
    </w:p>
    <w:p w14:paraId="1B2BBB4D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 Authors a</w:t>
      </w:r>
    </w:p>
    <w:p w14:paraId="77BD4253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LEFT JOIN Books b ON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a.Id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b.AuthorId</w:t>
      </w:r>
      <w:proofErr w:type="spellEnd"/>
    </w:p>
    <w:p w14:paraId="32A663B0" w14:textId="77777777" w:rsidR="00687D62" w:rsidRPr="00687D62" w:rsidRDefault="00687D62" w:rsidP="00687D62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b.Id</w:t>
      </w:r>
      <w:proofErr w:type="spellEnd"/>
      <w:proofErr w:type="gramEnd"/>
      <w:r w:rsidRPr="00687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NULL;</w:t>
      </w:r>
    </w:p>
    <w:p w14:paraId="651DD362" w14:textId="2B68E451" w:rsidR="00BF3946" w:rsidRPr="00687D62" w:rsidRDefault="00BF39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F3946" w:rsidRPr="00687D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C08"/>
    <w:rsid w:val="00034616"/>
    <w:rsid w:val="0006063C"/>
    <w:rsid w:val="0015074B"/>
    <w:rsid w:val="00295C64"/>
    <w:rsid w:val="0029639D"/>
    <w:rsid w:val="00326F90"/>
    <w:rsid w:val="003A72B9"/>
    <w:rsid w:val="00687D62"/>
    <w:rsid w:val="00820985"/>
    <w:rsid w:val="008A32A3"/>
    <w:rsid w:val="00AA1D8D"/>
    <w:rsid w:val="00AB6BB2"/>
    <w:rsid w:val="00B47730"/>
    <w:rsid w:val="00BF3946"/>
    <w:rsid w:val="00CB0664"/>
    <w:rsid w:val="00E810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6AD1A"/>
  <w14:defaultImageDpi w14:val="300"/>
  <w15:docId w15:val="{F4B44137-8FF9-4B26-9C47-8EBC0FA5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матвиенко</cp:lastModifiedBy>
  <cp:revision>3</cp:revision>
  <dcterms:created xsi:type="dcterms:W3CDTF">2025-06-25T10:14:00Z</dcterms:created>
  <dcterms:modified xsi:type="dcterms:W3CDTF">2025-06-26T13:38:00Z</dcterms:modified>
  <cp:category/>
</cp:coreProperties>
</file>